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5638165</wp:posOffset>
            </wp:positionH>
            <wp:positionV relativeFrom="page">
              <wp:posOffset>896620</wp:posOffset>
            </wp:positionV>
            <wp:extent cx="781050" cy="1041400"/>
            <wp:effectExtent l="0" t="0" r="0" b="6350"/>
            <wp:wrapNone/>
            <wp:docPr id="1" name="image1.jpeg" descr="C:\Users\dell\Desktop\算法习题\31817014.jpg3181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dell\Desktop\算法习题\31817014.jpg3181701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line="20" w:lineRule="exact"/>
        <w:ind w:left="10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442087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870" cy="9525"/>
                          <a:chOff x="0" y="0"/>
                          <a:chExt cx="6962" cy="15"/>
                        </a:xfrm>
                      </wpg:grpSpPr>
                      <wps:wsp>
                        <wps:cNvPr id="3" name="直线 3"/>
                        <wps:cNvCnPr/>
                        <wps:spPr>
                          <a:xfrm>
                            <a:off x="0" y="7"/>
                            <a:ext cx="696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348.1pt;" coordsize="6962,15" o:gfxdata="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LejaJ1AAAAAMBAAAPAAAAAAAAAAEAIAAAACIAAABkcnMvZG93bnJldi54&#10;bWxQSwECFAAUAAAACACHTuJAfQKIkzcCAACwBAAADgAAAAAAAAABACAAAAAjAQAAZHJzL2Uyb0Rv&#10;Yy54bWxQSwUGAAAAAAYABgBZAQAAzAUAAAAA&#10;">
                <o:lock v:ext="edit" aspectratio="f"/>
                <v:line id="直线 3" o:spid="_x0000_s1026" o:spt="20" style="position:absolute;left:0;top:7;height:0;width:6961;" filled="f" stroked="t" coordsize="21600,21600" o:gfxdata="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25Zr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9"/>
        <w:rPr>
          <w:rFonts w:ascii="Times New Roman"/>
          <w:sz w:val="25"/>
        </w:rPr>
      </w:pP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  <w:tab w:val="right" w:pos="3524"/>
        </w:tabs>
        <w:spacing w:before="91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color w:val="auto"/>
          <w:sz w:val="28"/>
          <w:szCs w:val="28"/>
        </w:rPr>
        <w:t>手机</w:t>
      </w:r>
      <w:r>
        <w:rPr>
          <w:color w:val="auto"/>
          <w:spacing w:val="12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：</w:t>
      </w:r>
      <w:r>
        <w:rPr>
          <w:color w:val="auto"/>
          <w:sz w:val="28"/>
          <w:szCs w:val="28"/>
        </w:rPr>
        <w:tab/>
      </w:r>
      <w:r>
        <w:rPr>
          <w:rFonts w:hint="default" w:ascii="Cambria" w:hAnsi="Cambria" w:eastAsia="Arial" w:cs="Cambria"/>
          <w:color w:val="auto"/>
          <w:sz w:val="28"/>
          <w:szCs w:val="28"/>
        </w:rPr>
        <w:t>18</w:t>
      </w:r>
      <w:r>
        <w:rPr>
          <w:rFonts w:hint="default" w:ascii="Cambria" w:hAnsi="Cambria" w:cs="Cambria"/>
          <w:color w:val="auto"/>
          <w:sz w:val="28"/>
          <w:szCs w:val="28"/>
          <w:lang w:val="en-US" w:eastAsia="zh-CN"/>
        </w:rPr>
        <w:t>340829711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  <w:tab w:val="left" w:pos="2238"/>
        </w:tabs>
        <w:spacing w:before="115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rFonts w:hint="default" w:ascii="Cambria" w:hAnsi="Cambria" w:eastAsia="Arial" w:cs="Cambria"/>
          <w:color w:val="auto"/>
          <w:sz w:val="28"/>
          <w:szCs w:val="28"/>
        </w:rPr>
        <w:t>Email</w:t>
      </w:r>
      <w:r>
        <w:rPr>
          <w:color w:val="auto"/>
          <w:sz w:val="28"/>
          <w:szCs w:val="28"/>
        </w:rPr>
        <w:t>：</w:t>
      </w:r>
      <w:r>
        <w:rPr>
          <w:rFonts w:hint="default" w:ascii="Cambria" w:hAnsi="Cambria" w:cs="Cambria"/>
          <w:color w:val="auto"/>
          <w:sz w:val="28"/>
          <w:szCs w:val="28"/>
          <w:lang w:val="en-US" w:eastAsia="zh-CN"/>
        </w:rPr>
        <w:t>1521104677@qq.com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115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rFonts w:hint="default" w:ascii="Cambria" w:hAnsi="Cambria" w:eastAsia="Arial" w:cs="Cambria"/>
          <w:color w:val="auto"/>
          <w:spacing w:val="-2"/>
          <w:sz w:val="28"/>
          <w:szCs w:val="28"/>
        </w:rPr>
        <w:t>QQ</w:t>
      </w:r>
      <w:r>
        <w:rPr>
          <w:rFonts w:hint="eastAsia" w:asciiTheme="majorEastAsia" w:hAnsiTheme="majorEastAsia" w:eastAsiaTheme="majorEastAsia" w:cstheme="majorEastAsia"/>
          <w:color w:val="auto"/>
          <w:spacing w:val="-2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color w:val="auto"/>
          <w:spacing w:val="9"/>
          <w:sz w:val="28"/>
          <w:szCs w:val="28"/>
        </w:rPr>
        <w:t>微信号</w:t>
      </w:r>
      <w:r>
        <w:rPr>
          <w:color w:val="auto"/>
          <w:spacing w:val="9"/>
          <w:sz w:val="28"/>
          <w:szCs w:val="28"/>
        </w:rPr>
        <w:t>：</w:t>
      </w:r>
      <w:r>
        <w:rPr>
          <w:rFonts w:hint="default" w:ascii="Cambria" w:hAnsi="Cambria" w:cs="Cambria"/>
          <w:color w:val="auto"/>
          <w:sz w:val="28"/>
          <w:szCs w:val="28"/>
          <w:lang w:val="en-US" w:eastAsia="zh-CN"/>
        </w:rPr>
        <w:t>1521104677</w:t>
      </w:r>
      <w:r>
        <w:rPr>
          <w:rFonts w:hint="default" w:ascii="Cambria" w:hAnsi="Cambria" w:eastAsia="Arial" w:cs="Cambria"/>
          <w:color w:val="auto"/>
          <w:sz w:val="28"/>
          <w:szCs w:val="28"/>
        </w:rPr>
        <w:t>/</w:t>
      </w:r>
      <w:r>
        <w:rPr>
          <w:rFonts w:hint="default" w:ascii="Cambria" w:hAnsi="Cambria" w:cs="Cambria"/>
          <w:color w:val="auto"/>
          <w:sz w:val="28"/>
          <w:szCs w:val="28"/>
          <w:lang w:val="en-US" w:eastAsia="zh-CN"/>
        </w:rPr>
        <w:t>yangym827</w:t>
      </w:r>
    </w:p>
    <w:p>
      <w:pPr>
        <w:pStyle w:val="5"/>
        <w:rPr>
          <w:rFonts w:ascii="Arial"/>
          <w:sz w:val="20"/>
        </w:rPr>
      </w:pPr>
    </w:p>
    <w:p>
      <w:pPr>
        <w:pStyle w:val="5"/>
        <w:spacing w:before="3"/>
        <w:rPr>
          <w:rFonts w:ascii="Arial"/>
          <w:sz w:val="26"/>
          <w:lang w:val="en-US"/>
        </w:rPr>
      </w:pPr>
      <w:r>
        <w:rPr>
          <w:rFonts w:hint="eastAsia" w:ascii="Arial"/>
          <w:sz w:val="26"/>
          <w:lang w:val="en-US" w:eastAsia="zh-CN"/>
        </w:rPr>
        <w:t xml:space="preserve">       </w:t>
      </w:r>
    </w:p>
    <w:p>
      <w:pPr>
        <w:pStyle w:val="5"/>
        <w:rPr>
          <w:rFonts w:ascii="Arial"/>
          <w:sz w:val="54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1132205</wp:posOffset>
                </wp:positionH>
                <wp:positionV relativeFrom="paragraph">
                  <wp:posOffset>48260</wp:posOffset>
                </wp:positionV>
                <wp:extent cx="5277485" cy="0"/>
                <wp:effectExtent l="0" t="0" r="0" b="0"/>
                <wp:wrapTopAndBottom/>
                <wp:docPr id="7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7485" cy="0"/>
                        </a:xfrm>
                        <a:prstGeom prst="line">
                          <a:avLst/>
                        </a:prstGeom>
                        <a:ln w="26035" cap="flat" cmpd="sng">
                          <a:solidFill>
                            <a:srgbClr val="F1F1F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89.15pt;margin-top:3.8pt;height:0pt;width:415.5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QoDDk1QAAAAgBAAAPAAAAAAAAAAEAIAAAACIAAABk&#10;cnMvZG93bnJldi54bWxQSwECFAAUAAAACACHTuJALsDnOtABAACOAwAADgAAAAAAAAABACAAAAAk&#10;AQAAZHJzL2Uyb0RvYy54bWxQSwUGAAAAAAYABgBZAQAAZgUAAAAA&#10;">
                <v:fill on="f" focussize="0,0"/>
                <v:stroke weight="2.05pt" color="#F1F1F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471"/>
        <w:rPr>
          <w:color w:val="auto"/>
        </w:rPr>
      </w:pPr>
      <w:r>
        <w:rPr>
          <w:color w:val="auto"/>
        </w:rPr>
        <w:t>个人信息</w:t>
      </w:r>
    </w:p>
    <w:p>
      <w:pPr>
        <w:pStyle w:val="5"/>
        <w:spacing w:before="7"/>
        <w:rPr>
          <w:b/>
          <w:sz w:val="12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132080</wp:posOffset>
                </wp:positionV>
                <wp:extent cx="5314950" cy="0"/>
                <wp:effectExtent l="0" t="0" r="0" b="0"/>
                <wp:wrapTopAndBottom/>
                <wp:docPr id="8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88.45pt;margin-top:10.4pt;height:0pt;width:418.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95YNH1QAAAAoBAAAPAAAAAAAAAAEAIAAAACIAAABk&#10;cnMvZG93bnJldi54bWxQSwECFAAUAAAACACHTuJA57HTT9ABAACNAwAADgAAAAAAAAABACAAAAAk&#10;AQAAZHJzL2Uyb0RvYy54bWxQSwUGAAAAAAYABgBZAQAAZgUAAAAA&#10;">
                <v:fill on="f" focussize="0,0"/>
                <v:stroke weight="0.72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6"/>
        <w:rPr>
          <w:b/>
          <w:sz w:val="14"/>
        </w:rPr>
      </w:pPr>
    </w:p>
    <w:p>
      <w:pPr>
        <w:pStyle w:val="4"/>
        <w:numPr>
          <w:ilvl w:val="0"/>
          <w:numId w:val="1"/>
        </w:numPr>
        <w:tabs>
          <w:tab w:val="left" w:pos="857"/>
          <w:tab w:val="left" w:pos="858"/>
        </w:tabs>
        <w:spacing w:before="198" w:after="0" w:line="240" w:lineRule="auto"/>
        <w:ind w:left="858" w:right="0" w:hanging="360"/>
        <w:jc w:val="left"/>
        <w:rPr>
          <w:rFonts w:ascii="Symbol" w:hAnsi="Symbol" w:eastAsia="Symbol"/>
          <w:b/>
          <w:color w:val="auto"/>
          <w:sz w:val="20"/>
        </w:rPr>
      </w:pPr>
      <w:r>
        <w:rPr>
          <w:rFonts w:hint="eastAsia"/>
          <w:b/>
          <w:color w:val="auto"/>
          <w:lang w:val="en-US" w:eastAsia="zh-CN"/>
        </w:rPr>
        <w:t>杨雨梦</w:t>
      </w:r>
      <w:r>
        <w:rPr>
          <w:color w:val="auto"/>
        </w:rPr>
        <w:t>/</w:t>
      </w:r>
      <w:r>
        <w:rPr>
          <w:rFonts w:hint="eastAsia"/>
          <w:color w:val="auto"/>
          <w:lang w:val="en-US" w:eastAsia="zh-CN"/>
        </w:rPr>
        <w:t>女</w:t>
      </w:r>
      <w:r>
        <w:rPr>
          <w:color w:val="auto"/>
        </w:rPr>
        <w:t>/</w:t>
      </w:r>
      <w:r>
        <w:rPr>
          <w:rFonts w:hint="default" w:ascii="Cambria" w:hAnsi="Cambria" w:cs="Cambria"/>
          <w:color w:val="auto"/>
        </w:rPr>
        <w:t>199</w:t>
      </w:r>
      <w:r>
        <w:rPr>
          <w:rFonts w:hint="default" w:ascii="Cambria" w:hAnsi="Cambria" w:cs="Cambria"/>
          <w:color w:val="auto"/>
          <w:lang w:val="en-US" w:eastAsia="zh-CN"/>
        </w:rPr>
        <w:t>5</w:t>
      </w:r>
      <w:r>
        <w:rPr>
          <w:rFonts w:hint="default" w:ascii="Cambria" w:hAnsi="Cambria" w:cs="Cambria"/>
          <w:color w:val="auto"/>
          <w:spacing w:val="-49"/>
        </w:rPr>
        <w:t xml:space="preserve"> 年 </w:t>
      </w:r>
      <w:r>
        <w:rPr>
          <w:rFonts w:hint="default" w:ascii="Cambria" w:hAnsi="Cambria" w:cs="Cambria"/>
          <w:color w:val="auto"/>
          <w:spacing w:val="-49"/>
          <w:lang w:val="en-US" w:eastAsia="zh-CN"/>
        </w:rPr>
        <w:t xml:space="preserve">8 </w:t>
      </w:r>
      <w:r>
        <w:rPr>
          <w:rFonts w:hint="default" w:ascii="Cambria" w:hAnsi="Cambria" w:cs="Cambria"/>
          <w:color w:val="auto"/>
          <w:spacing w:val="-48"/>
        </w:rPr>
        <w:t xml:space="preserve">月 </w:t>
      </w:r>
      <w:r>
        <w:rPr>
          <w:rFonts w:hint="default" w:ascii="Cambria" w:hAnsi="Cambria" w:cs="Cambria"/>
          <w:color w:val="auto"/>
        </w:rPr>
        <w:t>2</w:t>
      </w:r>
      <w:r>
        <w:rPr>
          <w:rFonts w:hint="default" w:ascii="Cambria" w:hAnsi="Cambria" w:cs="Cambria"/>
          <w:color w:val="auto"/>
          <w:lang w:val="en-US" w:eastAsia="zh-CN"/>
        </w:rPr>
        <w:t>7</w:t>
      </w:r>
      <w:r>
        <w:rPr>
          <w:rFonts w:hint="default" w:ascii="Cambria" w:hAnsi="Cambria" w:cs="Cambria"/>
          <w:color w:val="auto"/>
          <w:spacing w:val="-36"/>
        </w:rPr>
        <w:t>日</w:t>
      </w:r>
      <w:r>
        <w:rPr>
          <w:b/>
          <w:color w:val="auto"/>
          <w:spacing w:val="-36"/>
          <w:w w:val="99"/>
          <w:sz w:val="44"/>
        </w:rPr>
        <w:t xml:space="preserve"> 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244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rFonts w:hint="eastAsia" w:ascii="Symbol" w:hAnsi="Symbol"/>
          <w:color w:val="auto"/>
          <w:sz w:val="28"/>
          <w:szCs w:val="28"/>
          <w:lang w:val="en-US" w:eastAsia="zh-CN"/>
        </w:rPr>
        <w:t>学历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大连理工大学软件学院</w:t>
      </w:r>
      <w:r>
        <w:rPr>
          <w:rFonts w:hint="default" w:ascii="Cambria" w:hAnsi="Cambria" w:cs="Cambria" w:eastAsiaTheme="majorEastAsia"/>
          <w:b/>
          <w:bCs/>
          <w:color w:val="auto"/>
          <w:sz w:val="28"/>
          <w:szCs w:val="28"/>
          <w:lang w:val="en-US" w:eastAsia="zh-CN"/>
        </w:rPr>
        <w:t>2018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届研究生</w:t>
      </w:r>
      <w:r>
        <w:rPr>
          <w:rFonts w:hint="eastAsia" w:ascii="Symbol" w:hAnsi="Symbol"/>
          <w:color w:val="auto"/>
          <w:sz w:val="20"/>
          <w:lang w:val="en-US" w:eastAsia="zh-CN"/>
        </w:rPr>
        <w:t xml:space="preserve"> 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115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rFonts w:hint="eastAsia" w:ascii="Symbol" w:hAnsi="Symbol"/>
          <w:color w:val="auto"/>
          <w:sz w:val="28"/>
          <w:szCs w:val="28"/>
          <w:lang w:val="en-US" w:eastAsia="zh-CN"/>
        </w:rPr>
        <w:t>本科院校：大连海事大学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  <w:tab w:val="left" w:pos="2238"/>
        </w:tabs>
        <w:spacing w:before="115" w:after="0" w:line="240" w:lineRule="auto"/>
        <w:ind w:left="858" w:right="0" w:hanging="360"/>
        <w:jc w:val="left"/>
        <w:rPr>
          <w:rFonts w:ascii="Symbol" w:hAnsi="Symbol" w:eastAsia="Symbol"/>
          <w:b w:val="0"/>
          <w:bCs/>
          <w:color w:val="auto"/>
          <w:sz w:val="28"/>
          <w:szCs w:val="28"/>
        </w:rPr>
      </w:pPr>
      <w:r>
        <w:rPr>
          <w:rFonts w:hint="eastAsia" w:ascii="Symbol" w:hAnsi="Symbol"/>
          <w:b w:val="0"/>
          <w:bCs/>
          <w:color w:val="auto"/>
          <w:sz w:val="28"/>
          <w:szCs w:val="28"/>
          <w:lang w:val="en-US" w:eastAsia="zh-CN"/>
        </w:rPr>
        <w:t>政治面貌：</w:t>
      </w:r>
      <w:r>
        <w:rPr>
          <w:rFonts w:hint="eastAsia" w:ascii="Symbol" w:hAnsi="Symbol"/>
          <w:b/>
          <w:bCs w:val="0"/>
          <w:color w:val="auto"/>
          <w:sz w:val="28"/>
          <w:szCs w:val="28"/>
          <w:lang w:val="en-US" w:eastAsia="zh-CN"/>
        </w:rPr>
        <w:t>中共党员</w:t>
      </w:r>
    </w:p>
    <w:p>
      <w:pPr>
        <w:pStyle w:val="5"/>
        <w:rPr>
          <w:b/>
          <w:color w:val="auto"/>
          <w:sz w:val="20"/>
        </w:rPr>
      </w:pPr>
    </w:p>
    <w:p>
      <w:pPr>
        <w:pStyle w:val="5"/>
        <w:spacing w:before="8"/>
        <w:rPr>
          <w:b/>
          <w:sz w:val="21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214630</wp:posOffset>
                </wp:positionV>
                <wp:extent cx="5277485" cy="0"/>
                <wp:effectExtent l="0" t="0" r="0" b="0"/>
                <wp:wrapTopAndBottom/>
                <wp:docPr id="9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7485" cy="0"/>
                        </a:xfrm>
                        <a:prstGeom prst="line">
                          <a:avLst/>
                        </a:prstGeom>
                        <a:ln w="26035" cap="flat" cmpd="sng">
                          <a:solidFill>
                            <a:srgbClr val="F1F1F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89.9pt;margin-top:16.9pt;height:0pt;width:415.5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QRTUtYAAAAKAQAADwAAAAAAAAABACAAAAAiAAAA&#10;ZHJzL2Rvd25yZXYueG1sUEsBAhQAFAAAAAgAh07iQDe7dIHQAQAAjgMAAA4AAAAAAAAAAQAgAAAA&#10;JQEAAGRycy9lMm9Eb2MueG1sUEsFBgAAAAAGAAYAWQEAAGcFAAAAAA==&#10;">
                <v:fill on="f" focussize="0,0"/>
                <v:stroke weight="2.05pt" color="#F1F1F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2"/>
        <w:spacing w:before="169"/>
        <w:rPr>
          <w:color w:val="auto"/>
        </w:rPr>
      </w:pPr>
      <w:r>
        <w:rPr>
          <w:color w:val="auto"/>
        </w:rPr>
        <w:t>技能清单</w:t>
      </w:r>
    </w:p>
    <w:p>
      <w:pPr>
        <w:pStyle w:val="5"/>
        <w:spacing w:before="9"/>
        <w:rPr>
          <w:b/>
          <w:sz w:val="12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133350</wp:posOffset>
                </wp:positionV>
                <wp:extent cx="5314950" cy="0"/>
                <wp:effectExtent l="0" t="0" r="0" b="0"/>
                <wp:wrapTopAndBottom/>
                <wp:docPr id="10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88.45pt;margin-top:10.5pt;height:0pt;width:418.5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ik2t61QAAAAoBAAAPAAAAAAAAAAEAIAAAACIAAABk&#10;cnMvZG93bnJldi54bWxQSwECFAAUAAAACACHTuJAJKF809ABAACOAwAADgAAAAAAAAABACAAAAAk&#10;AQAAZHJzL2Uyb0RvYy54bWxQSwUGAAAAAAYABgBZAQAAZgUAAAAA&#10;">
                <v:fill on="f" focussize="0,0"/>
                <v:stroke weight="0.72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2"/>
        <w:rPr>
          <w:b/>
          <w:sz w:val="19"/>
        </w:rPr>
      </w:pP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78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color w:val="auto"/>
          <w:spacing w:val="2"/>
          <w:sz w:val="28"/>
          <w:szCs w:val="28"/>
        </w:rPr>
        <w:t>基础知识：</w:t>
      </w:r>
      <w:r>
        <w:rPr>
          <w:color w:val="auto"/>
          <w:spacing w:val="2"/>
          <w:sz w:val="24"/>
        </w:rPr>
        <w:t xml:space="preserve"> </w:t>
      </w:r>
      <w:r>
        <w:rPr>
          <w:rFonts w:hint="eastAsia"/>
          <w:color w:val="auto"/>
          <w:spacing w:val="2"/>
          <w:sz w:val="28"/>
          <w:szCs w:val="28"/>
          <w:lang w:val="en-US" w:eastAsia="zh-CN"/>
        </w:rPr>
        <w:t>学习过</w:t>
      </w:r>
      <w:r>
        <w:rPr>
          <w:rFonts w:hint="eastAsia" w:asciiTheme="minorEastAsia" w:hAnsiTheme="minorEastAsia" w:eastAsiaTheme="minorEastAsia" w:cstheme="minorEastAsia"/>
          <w:color w:val="auto"/>
          <w:spacing w:val="2"/>
          <w:sz w:val="28"/>
          <w:szCs w:val="28"/>
        </w:rPr>
        <w:t>数据结构与算法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/计算机网络/</w:t>
      </w:r>
      <w:r>
        <w:rPr>
          <w:rFonts w:hint="default" w:ascii="Cambria" w:hAnsi="Cambria" w:cs="Cambria"/>
          <w:color w:val="auto"/>
          <w:sz w:val="28"/>
          <w:szCs w:val="28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/数据库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等课程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76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rFonts w:hint="default" w:ascii="Cambria" w:hAnsi="Cambria" w:cs="Cambria" w:eastAsiaTheme="minorEastAsia"/>
          <w:color w:val="auto"/>
          <w:sz w:val="28"/>
          <w:szCs w:val="28"/>
        </w:rPr>
        <w:t>Web</w:t>
      </w:r>
      <w:r>
        <w:rPr>
          <w:rFonts w:hint="eastAsia" w:asciiTheme="minorEastAsia" w:hAnsiTheme="minorEastAsia" w:eastAsiaTheme="minorEastAsia" w:cstheme="minorEastAsia"/>
          <w:color w:val="auto"/>
          <w:spacing w:val="-11"/>
          <w:sz w:val="28"/>
          <w:szCs w:val="28"/>
        </w:rPr>
        <w:t>开发：</w:t>
      </w:r>
      <w:r>
        <w:rPr>
          <w:color w:val="auto"/>
          <w:spacing w:val="-11"/>
          <w:sz w:val="24"/>
        </w:rPr>
        <w:t xml:space="preserve"> </w:t>
      </w:r>
      <w:r>
        <w:rPr>
          <w:rFonts w:hint="eastAsia"/>
          <w:color w:val="auto"/>
          <w:spacing w:val="-11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pacing w:val="-11"/>
          <w:sz w:val="28"/>
          <w:szCs w:val="28"/>
        </w:rPr>
        <w:t xml:space="preserve">掌握 </w:t>
      </w:r>
      <w:r>
        <w:rPr>
          <w:rFonts w:hint="default" w:ascii="Cambria" w:hAnsi="Cambria" w:cs="Cambria" w:eastAsiaTheme="minorEastAsia"/>
          <w:color w:val="auto"/>
          <w:sz w:val="28"/>
          <w:szCs w:val="28"/>
        </w:rPr>
        <w:t>JSP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/</w:t>
      </w:r>
      <w:r>
        <w:rPr>
          <w:rFonts w:hint="default" w:ascii="Cambria" w:hAnsi="Cambria" w:cs="Cambria" w:eastAsiaTheme="minorEastAsia"/>
          <w:color w:val="auto"/>
          <w:sz w:val="28"/>
          <w:szCs w:val="28"/>
        </w:rPr>
        <w:t>Servlet</w:t>
      </w:r>
      <w:r>
        <w:rPr>
          <w:rFonts w:hint="eastAsia" w:ascii="Cambria" w:hAnsi="Cambria" w:cs="Cambria" w:eastAsiaTheme="minorEastAsia"/>
          <w:color w:val="auto"/>
          <w:sz w:val="28"/>
          <w:szCs w:val="28"/>
          <w:lang w:val="en-US" w:eastAsia="zh-CN"/>
        </w:rPr>
        <w:t>方面的基本知识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76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rFonts w:hint="default" w:ascii="Cambria" w:hAnsi="Cambria" w:eastAsia="Arial" w:cs="Cambria"/>
          <w:color w:val="auto"/>
          <w:sz w:val="28"/>
          <w:szCs w:val="28"/>
        </w:rPr>
        <w:t>Linux</w:t>
      </w:r>
      <w:r>
        <w:rPr>
          <w:color w:val="auto"/>
          <w:spacing w:val="-18"/>
          <w:sz w:val="28"/>
          <w:szCs w:val="28"/>
        </w:rPr>
        <w:t xml:space="preserve">相关： </w:t>
      </w:r>
      <w:r>
        <w:rPr>
          <w:rFonts w:hint="eastAsia"/>
          <w:color w:val="auto"/>
          <w:spacing w:val="-18"/>
          <w:sz w:val="28"/>
          <w:szCs w:val="28"/>
          <w:lang w:val="en-US" w:eastAsia="zh-CN"/>
        </w:rPr>
        <w:t>熟悉</w:t>
      </w:r>
      <w:r>
        <w:rPr>
          <w:color w:val="auto"/>
          <w:spacing w:val="-18"/>
          <w:sz w:val="28"/>
          <w:szCs w:val="28"/>
        </w:rPr>
        <w:t>常用的</w:t>
      </w:r>
      <w:r>
        <w:rPr>
          <w:rFonts w:hint="default" w:ascii="Cambria" w:hAnsi="Cambria" w:cs="Cambria"/>
          <w:color w:val="auto"/>
          <w:spacing w:val="-18"/>
          <w:sz w:val="24"/>
        </w:rPr>
        <w:t xml:space="preserve"> </w:t>
      </w:r>
      <w:r>
        <w:rPr>
          <w:rFonts w:hint="default" w:ascii="Cambria" w:hAnsi="Cambria" w:eastAsia="Arial" w:cs="Cambria"/>
          <w:color w:val="auto"/>
          <w:sz w:val="28"/>
          <w:szCs w:val="28"/>
        </w:rPr>
        <w:t>Linux</w:t>
      </w:r>
      <w:r>
        <w:rPr>
          <w:color w:val="auto"/>
          <w:sz w:val="28"/>
          <w:szCs w:val="28"/>
        </w:rPr>
        <w:t>命令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77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color w:val="auto"/>
          <w:sz w:val="28"/>
          <w:szCs w:val="28"/>
        </w:rPr>
        <w:t>数据库相关：</w:t>
      </w:r>
      <w:r>
        <w:rPr>
          <w:rFonts w:hint="default" w:ascii="Cambria" w:hAnsi="Cambria" w:eastAsia="Arial" w:cs="Cambria"/>
          <w:color w:val="auto"/>
          <w:sz w:val="28"/>
          <w:szCs w:val="28"/>
        </w:rPr>
        <w:t>MySQL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/</w:t>
      </w:r>
      <w:r>
        <w:rPr>
          <w:rFonts w:hint="default" w:ascii="Cambria" w:hAnsi="Cambria" w:eastAsia="Arial" w:cs="Cambria"/>
          <w:color w:val="auto"/>
          <w:sz w:val="28"/>
          <w:szCs w:val="28"/>
        </w:rPr>
        <w:t>SQL Server</w:t>
      </w:r>
    </w:p>
    <w:p>
      <w:pPr>
        <w:pStyle w:val="10"/>
        <w:numPr>
          <w:ilvl w:val="0"/>
          <w:numId w:val="1"/>
        </w:numPr>
        <w:tabs>
          <w:tab w:val="left" w:pos="857"/>
          <w:tab w:val="left" w:pos="858"/>
        </w:tabs>
        <w:spacing w:before="77" w:after="0" w:line="240" w:lineRule="auto"/>
        <w:ind w:left="858" w:right="0" w:hanging="360"/>
        <w:jc w:val="left"/>
        <w:rPr>
          <w:rFonts w:ascii="Symbol" w:hAnsi="Symbol" w:eastAsia="Symbol"/>
          <w:color w:val="auto"/>
          <w:sz w:val="20"/>
        </w:rPr>
      </w:pPr>
      <w:r>
        <w:rPr>
          <w:rFonts w:hint="default" w:ascii="Cambria" w:hAnsi="Cambria" w:cs="Cambria"/>
          <w:color w:val="auto"/>
          <w:sz w:val="28"/>
          <w:szCs w:val="28"/>
          <w:lang w:val="en-US" w:eastAsia="zh-CN"/>
        </w:rPr>
        <w:t>Java</w:t>
      </w:r>
      <w:r>
        <w:rPr>
          <w:rFonts w:hint="eastAsia"/>
          <w:color w:val="auto"/>
          <w:sz w:val="28"/>
          <w:szCs w:val="28"/>
          <w:lang w:val="en-US" w:eastAsia="zh-CN"/>
        </w:rPr>
        <w:t>相关：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 xml:space="preserve"> </w:t>
      </w:r>
      <w:r>
        <w:rPr>
          <w:rFonts w:hint="eastAsia"/>
          <w:color w:val="auto"/>
          <w:sz w:val="28"/>
          <w:szCs w:val="28"/>
          <w:lang w:val="en-US" w:eastAsia="zh-CN"/>
        </w:rPr>
        <w:t>掌握</w:t>
      </w:r>
      <w:r>
        <w:rPr>
          <w:rFonts w:hint="default" w:ascii="Cambria" w:hAnsi="Cambria" w:cs="Cambria"/>
          <w:color w:val="auto"/>
          <w:sz w:val="28"/>
          <w:szCs w:val="28"/>
          <w:lang w:val="en-US" w:eastAsia="zh-CN"/>
        </w:rPr>
        <w:t>Java</w:t>
      </w:r>
      <w:r>
        <w:rPr>
          <w:rFonts w:hint="eastAsia"/>
          <w:color w:val="auto"/>
          <w:sz w:val="28"/>
          <w:szCs w:val="28"/>
          <w:lang w:val="en-US" w:eastAsia="zh-CN"/>
        </w:rPr>
        <w:t>基础知识</w:t>
      </w:r>
    </w:p>
    <w:p>
      <w:pPr>
        <w:pStyle w:val="10"/>
        <w:numPr>
          <w:ilvl w:val="0"/>
          <w:numId w:val="0"/>
        </w:numPr>
        <w:tabs>
          <w:tab w:val="left" w:pos="857"/>
          <w:tab w:val="left" w:pos="858"/>
        </w:tabs>
        <w:spacing w:before="77" w:after="0" w:line="240" w:lineRule="auto"/>
        <w:ind w:left="498" w:leftChars="0" w:right="0" w:rightChars="0"/>
        <w:jc w:val="left"/>
        <w:rPr>
          <w:rFonts w:ascii="Symbol" w:hAnsi="Symbol" w:eastAsia="Symbol"/>
          <w:color w:val="333333"/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212725</wp:posOffset>
                </wp:positionV>
                <wp:extent cx="5277485" cy="0"/>
                <wp:effectExtent l="0" t="0" r="0" b="0"/>
                <wp:wrapTopAndBottom/>
                <wp:docPr id="11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7485" cy="0"/>
                        </a:xfrm>
                        <a:prstGeom prst="line">
                          <a:avLst/>
                        </a:prstGeom>
                        <a:ln w="25399" cap="flat" cmpd="sng">
                          <a:solidFill>
                            <a:srgbClr val="F1F1F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89.9pt;margin-top:16.75pt;height:0pt;width:415.55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IKzYLYAAAACgEAAA8AAAAAAAAAAQAgAAAA&#10;IgAAAGRycy9kb3ducmV2LnhtbFBLAQIUABQAAAAIAIdO4kBfGvg50gEAAI8DAAAOAAAAAAAAAAEA&#10;IAAAACcBAABkcnMvZTJvRG9jLnhtbFBLBQYAAAAABgAGAFkBAABrBQAAAAA=&#10;">
                <v:fill on="f" focussize="0,0"/>
                <v:stroke weight="1.99992125984252pt" color="#F1F1F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after="0"/>
        <w:rPr>
          <w:sz w:val="21"/>
        </w:rPr>
        <w:sectPr>
          <w:headerReference r:id="rId3" w:type="default"/>
          <w:type w:val="continuous"/>
          <w:pgSz w:w="11910" w:h="16840"/>
          <w:pgMar w:top="2220" w:right="1580" w:bottom="280" w:left="1660" w:header="1687" w:footer="720" w:gutter="0"/>
        </w:sectPr>
      </w:pPr>
    </w:p>
    <w:p>
      <w:pPr>
        <w:pStyle w:val="5"/>
        <w:spacing w:before="4"/>
        <w:rPr>
          <w:sz w:val="15"/>
        </w:rPr>
      </w:pPr>
    </w:p>
    <w:p>
      <w:pPr>
        <w:pStyle w:val="5"/>
        <w:spacing w:line="20" w:lineRule="exact"/>
        <w:ind w:left="101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315585" cy="9525"/>
                <wp:effectExtent l="0" t="0" r="0" b="0"/>
                <wp:docPr id="6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85" cy="9525"/>
                          <a:chOff x="0" y="0"/>
                          <a:chExt cx="8371" cy="15"/>
                        </a:xfrm>
                      </wpg:grpSpPr>
                      <wps:wsp>
                        <wps:cNvPr id="5" name="直线 10"/>
                        <wps:cNvCnPr/>
                        <wps:spPr>
                          <a:xfrm>
                            <a:off x="0" y="7"/>
                            <a:ext cx="837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26" o:spt="203" style="height:0.75pt;width:418.55pt;" coordsize="8371,15" o:gfxdata="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bi5Qk1AAAAAMBAAAPAAAAAAAAAAEAIAAAACIAAABkcnMvZG93bnJl&#10;di54bWxQSwECFAAUAAAACACHTuJAfez6PzoCAACxBAAADgAAAAAAAAABACAAAAAjAQAAZHJzL2Uy&#10;b0RvYy54bWxQSwUGAAAAAAYABgBZAQAAzwUAAAAA&#10;">
                <o:lock v:ext="edit" aspectratio="f"/>
                <v:line id="直线 10" o:spid="_x0000_s1026" o:spt="20" style="position:absolute;left:0;top:7;height:0;width:8370;" filled="f" stroked="t" coordsize="21600,21600" o:gfxdata="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CISJ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1"/>
        </w:rPr>
      </w:pPr>
    </w:p>
    <w:p>
      <w:pPr>
        <w:pStyle w:val="4"/>
        <w:tabs>
          <w:tab w:val="left" w:pos="2658"/>
        </w:tabs>
        <w:ind w:left="312" w:leftChars="38" w:hanging="228" w:hangingChars="63"/>
      </w:pPr>
      <w:r>
        <w:rPr>
          <w:rFonts w:hint="eastAsia"/>
          <w:b/>
          <w:sz w:val="36"/>
          <w:lang w:val="en-US" w:eastAsia="zh-CN"/>
        </w:rPr>
        <w:t xml:space="preserve">基于微信小程序的家校互动平台  </w:t>
      </w:r>
      <w:r>
        <w:rPr>
          <w:rFonts w:ascii="Calibri Light" w:eastAsia="Calibri Light"/>
          <w:b w:val="0"/>
        </w:rPr>
        <w:t>201</w:t>
      </w:r>
      <w:r>
        <w:rPr>
          <w:rFonts w:hint="eastAsia" w:ascii="Calibri Light"/>
          <w:b w:val="0"/>
          <w:lang w:val="en-US" w:eastAsia="zh-CN"/>
        </w:rPr>
        <w:t>8</w:t>
      </w:r>
      <w:r>
        <w:rPr>
          <w:rFonts w:ascii="Calibri Light" w:eastAsia="Calibri Light"/>
          <w:b w:val="0"/>
          <w:spacing w:val="5"/>
        </w:rPr>
        <w:t xml:space="preserve"> </w:t>
      </w:r>
      <w:r>
        <w:t>年</w:t>
      </w:r>
      <w:r>
        <w:rPr>
          <w:spacing w:val="-71"/>
        </w:rPr>
        <w:t xml:space="preserve"> </w:t>
      </w:r>
      <w:r>
        <w:rPr>
          <w:rFonts w:hint="eastAsia"/>
          <w:spacing w:val="-71"/>
          <w:lang w:val="en-US" w:eastAsia="zh-CN"/>
        </w:rPr>
        <w:t>3</w:t>
      </w:r>
      <w:r>
        <w:rPr>
          <w:rFonts w:ascii="Calibri Light" w:eastAsia="Calibri Light"/>
          <w:b w:val="0"/>
          <w:spacing w:val="5"/>
        </w:rPr>
        <w:t xml:space="preserve"> </w:t>
      </w:r>
      <w:r>
        <w:t>月</w:t>
      </w:r>
      <w:r>
        <w:rPr>
          <w:rFonts w:ascii="Calibri Light" w:eastAsia="Calibri Light"/>
          <w:b w:val="0"/>
        </w:rPr>
        <w:t>~201</w:t>
      </w:r>
      <w:r>
        <w:rPr>
          <w:rFonts w:hint="eastAsia" w:ascii="Calibri Light"/>
          <w:b w:val="0"/>
          <w:lang w:val="en-US" w:eastAsia="zh-CN"/>
        </w:rPr>
        <w:t xml:space="preserve">8 </w:t>
      </w:r>
      <w:r>
        <w:t>年</w:t>
      </w:r>
      <w:r>
        <w:rPr>
          <w:spacing w:val="-71"/>
        </w:rPr>
        <w:t xml:space="preserve"> </w:t>
      </w:r>
      <w:r>
        <w:rPr>
          <w:rFonts w:hint="eastAsia"/>
          <w:spacing w:val="-71"/>
          <w:lang w:val="en-US" w:eastAsia="zh-CN"/>
        </w:rPr>
        <w:t xml:space="preserve">6 </w:t>
      </w:r>
      <w:r>
        <w:t>月</w:t>
      </w:r>
    </w:p>
    <w:p>
      <w:pPr>
        <w:pStyle w:val="5"/>
        <w:spacing w:before="2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104775</wp:posOffset>
                </wp:positionV>
                <wp:extent cx="5314950" cy="0"/>
                <wp:effectExtent l="0" t="0" r="0" b="0"/>
                <wp:wrapTopAndBottom/>
                <wp:docPr id="12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88.45pt;margin-top:8.25pt;height:0pt;width:418.5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5rb9dUAAAAKAQAADwAAAAAAAAABACAAAAAiAAAA&#10;ZHJzL2Rvd25yZXYueG1sUEsBAhQAFAAAAAgAh07iQJxFxo3RAQAAjwMAAA4AAAAAAAAAAQAgAAAA&#10;JAEAAGRycy9lMm9Eb2MueG1sUEsFBgAAAAAGAAYAWQEAAGcFAAAAAA==&#10;">
                <v:fill on="f" focussize="0,0"/>
                <v:stroke weight="0.72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9"/>
        <w:rPr>
          <w:sz w:val="18"/>
        </w:rPr>
      </w:pPr>
    </w:p>
    <w:p>
      <w:pPr>
        <w:pStyle w:val="10"/>
        <w:numPr>
          <w:ilvl w:val="0"/>
          <w:numId w:val="2"/>
        </w:numPr>
        <w:tabs>
          <w:tab w:val="left" w:pos="557"/>
          <w:tab w:val="left" w:pos="558"/>
        </w:tabs>
        <w:spacing w:before="69" w:after="0" w:line="240" w:lineRule="auto"/>
        <w:ind w:left="558" w:right="0" w:hanging="4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基于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微信小程序</w:t>
      </w:r>
      <w:r>
        <w:rPr>
          <w:rFonts w:hint="default" w:ascii="Cambria" w:hAnsi="Cambria" w:cs="Cambria"/>
          <w:spacing w:val="-3"/>
          <w:sz w:val="24"/>
          <w:szCs w:val="24"/>
        </w:rPr>
        <w:t>平台开发</w:t>
      </w:r>
      <w:r>
        <w:rPr>
          <w:rFonts w:hint="default" w:ascii="Cambria" w:hAnsi="Cambria" w:cs="Cambria"/>
          <w:spacing w:val="-3"/>
          <w:sz w:val="24"/>
          <w:szCs w:val="24"/>
          <w:lang w:val="en-US" w:eastAsia="zh-CN"/>
        </w:rPr>
        <w:t>了家校互动系统</w:t>
      </w:r>
      <w:r>
        <w:rPr>
          <w:rFonts w:hint="default" w:ascii="Cambria" w:hAnsi="Cambria" w:cs="Cambria"/>
          <w:spacing w:val="-3"/>
          <w:sz w:val="24"/>
          <w:szCs w:val="24"/>
        </w:rPr>
        <w:t>，实现</w:t>
      </w:r>
      <w:r>
        <w:rPr>
          <w:rFonts w:hint="default" w:ascii="Cambria" w:hAnsi="Cambria" w:cs="Cambria"/>
          <w:spacing w:val="-3"/>
          <w:sz w:val="24"/>
          <w:szCs w:val="24"/>
          <w:lang w:val="en-US" w:eastAsia="zh-CN"/>
        </w:rPr>
        <w:t>用户注册、成绩查询、用户评价、发布信息等功能；</w:t>
      </w:r>
    </w:p>
    <w:p>
      <w:pPr>
        <w:pStyle w:val="10"/>
        <w:numPr>
          <w:ilvl w:val="0"/>
          <w:numId w:val="2"/>
        </w:numPr>
        <w:tabs>
          <w:tab w:val="left" w:pos="557"/>
          <w:tab w:val="left" w:pos="558"/>
        </w:tabs>
        <w:spacing w:before="129" w:after="0" w:line="240" w:lineRule="auto"/>
        <w:ind w:left="558" w:right="0" w:hanging="4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12"/>
          <w:sz w:val="24"/>
          <w:szCs w:val="24"/>
        </w:rPr>
        <w:t xml:space="preserve">前端使用 </w:t>
      </w:r>
      <w:r>
        <w:rPr>
          <w:rFonts w:hint="default" w:ascii="Cambria" w:hAnsi="Cambria" w:eastAsia="Times New Roman" w:cs="Cambria"/>
          <w:sz w:val="24"/>
          <w:szCs w:val="24"/>
        </w:rPr>
        <w:t>ajax</w:t>
      </w:r>
      <w:r>
        <w:rPr>
          <w:rFonts w:hint="default" w:ascii="Cambria" w:hAnsi="Cambria" w:eastAsia="Times New Roman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3"/>
          <w:sz w:val="24"/>
          <w:szCs w:val="24"/>
        </w:rPr>
        <w:t>进行登录注册表单验证信息实时反馈；</w:t>
      </w:r>
    </w:p>
    <w:p>
      <w:pPr>
        <w:pStyle w:val="10"/>
        <w:numPr>
          <w:ilvl w:val="0"/>
          <w:numId w:val="2"/>
        </w:numPr>
        <w:tabs>
          <w:tab w:val="left" w:pos="558"/>
        </w:tabs>
        <w:spacing w:before="132" w:after="0" w:line="240" w:lineRule="auto"/>
        <w:ind w:left="558" w:right="0" w:hanging="42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12"/>
          <w:sz w:val="24"/>
          <w:szCs w:val="24"/>
        </w:rPr>
        <w:t>模仿实现</w:t>
      </w:r>
      <w:r>
        <w:rPr>
          <w:rFonts w:hint="default" w:ascii="Cambria" w:hAnsi="Cambria" w:cs="Cambria"/>
          <w:spacing w:val="-12"/>
          <w:sz w:val="24"/>
          <w:szCs w:val="24"/>
          <w:lang w:val="en-US" w:eastAsia="zh-CN"/>
        </w:rPr>
        <w:t>三层</w:t>
      </w:r>
      <w:r>
        <w:rPr>
          <w:rFonts w:hint="default" w:ascii="Cambria" w:hAnsi="Cambria" w:cs="Cambria"/>
          <w:spacing w:val="-2"/>
          <w:sz w:val="24"/>
          <w:szCs w:val="24"/>
        </w:rPr>
        <w:t>架构。</w:t>
      </w:r>
    </w:p>
    <w:p>
      <w:pPr>
        <w:pStyle w:val="5"/>
        <w:spacing w:before="2"/>
        <w:rPr>
          <w:rFonts w:ascii="Times New Roman"/>
          <w:sz w:val="25"/>
        </w:rPr>
      </w:pPr>
    </w:p>
    <w:p>
      <w:pPr>
        <w:tabs>
          <w:tab w:val="left" w:pos="2658"/>
          <w:tab w:val="left" w:pos="6018"/>
        </w:tabs>
        <w:spacing w:before="50"/>
        <w:ind w:left="138" w:right="0" w:firstLine="0"/>
        <w:jc w:val="left"/>
        <w:rPr>
          <w:sz w:val="28"/>
        </w:rPr>
      </w:pPr>
      <w:r>
        <w:rPr>
          <w:rFonts w:hint="eastAsia"/>
          <w:b/>
          <w:color w:val="auto"/>
          <w:sz w:val="36"/>
          <w:lang w:val="en-US" w:eastAsia="zh-CN"/>
        </w:rPr>
        <w:t>旅游系统</w:t>
      </w:r>
      <w:r>
        <w:rPr>
          <w:b/>
          <w:color w:val="333333"/>
          <w:sz w:val="36"/>
        </w:rPr>
        <w:tab/>
      </w:r>
      <w:r>
        <w:rPr>
          <w:rFonts w:hint="eastAsia"/>
          <w:b/>
          <w:color w:val="333333"/>
          <w:sz w:val="36"/>
          <w:lang w:val="en-US" w:eastAsia="zh-CN"/>
        </w:rPr>
        <w:t xml:space="preserve">       </w:t>
      </w:r>
      <w:r>
        <w:rPr>
          <w:rFonts w:ascii="Calibri Light" w:eastAsia="Calibri Light"/>
          <w:b w:val="0"/>
          <w:sz w:val="28"/>
        </w:rPr>
        <w:t>201</w:t>
      </w:r>
      <w:r>
        <w:rPr>
          <w:rFonts w:hint="eastAsia" w:ascii="Calibri Light"/>
          <w:b w:val="0"/>
          <w:sz w:val="28"/>
          <w:lang w:val="en-US" w:eastAsia="zh-CN"/>
        </w:rPr>
        <w:t>7</w:t>
      </w:r>
      <w:r>
        <w:rPr>
          <w:rFonts w:ascii="Calibri Light" w:eastAsia="Calibri Light"/>
          <w:b w:val="0"/>
          <w:spacing w:val="5"/>
          <w:sz w:val="28"/>
        </w:rPr>
        <w:t xml:space="preserve"> </w:t>
      </w:r>
      <w:r>
        <w:rPr>
          <w:sz w:val="28"/>
        </w:rPr>
        <w:t>年</w:t>
      </w:r>
      <w:r>
        <w:rPr>
          <w:spacing w:val="-71"/>
          <w:sz w:val="28"/>
        </w:rPr>
        <w:t xml:space="preserve"> </w:t>
      </w:r>
      <w:r>
        <w:rPr>
          <w:rFonts w:hint="eastAsia"/>
          <w:spacing w:val="-71"/>
          <w:sz w:val="28"/>
          <w:lang w:val="en-US" w:eastAsia="zh-CN"/>
        </w:rPr>
        <w:t xml:space="preserve">12  </w:t>
      </w:r>
      <w:r>
        <w:rPr>
          <w:sz w:val="28"/>
        </w:rPr>
        <w:t>月</w:t>
      </w:r>
      <w:r>
        <w:rPr>
          <w:rFonts w:ascii="Calibri Light" w:eastAsia="Calibri Light"/>
          <w:b w:val="0"/>
          <w:sz w:val="28"/>
        </w:rPr>
        <w:t>~201</w:t>
      </w:r>
      <w:r>
        <w:rPr>
          <w:rFonts w:hint="eastAsia" w:ascii="Calibri Light"/>
          <w:b w:val="0"/>
          <w:sz w:val="28"/>
          <w:lang w:val="en-US" w:eastAsia="zh-CN"/>
        </w:rPr>
        <w:t>8</w:t>
      </w:r>
      <w:r>
        <w:rPr>
          <w:rFonts w:ascii="Calibri Light" w:eastAsia="Calibri Light"/>
          <w:b w:val="0"/>
          <w:spacing w:val="7"/>
          <w:sz w:val="28"/>
        </w:rPr>
        <w:t xml:space="preserve"> </w:t>
      </w:r>
      <w:r>
        <w:rPr>
          <w:sz w:val="28"/>
        </w:rPr>
        <w:t>年</w:t>
      </w:r>
      <w:r>
        <w:rPr>
          <w:spacing w:val="-71"/>
          <w:sz w:val="28"/>
        </w:rPr>
        <w:t xml:space="preserve"> </w:t>
      </w:r>
      <w:r>
        <w:rPr>
          <w:rFonts w:hint="eastAsia"/>
          <w:spacing w:val="-71"/>
          <w:sz w:val="28"/>
          <w:lang w:val="en-US" w:eastAsia="zh-CN"/>
        </w:rPr>
        <w:t xml:space="preserve">1  </w:t>
      </w:r>
      <w:r>
        <w:rPr>
          <w:sz w:val="28"/>
        </w:rPr>
        <w:t>月</w:t>
      </w:r>
      <w:r>
        <w:rPr>
          <w:sz w:val="28"/>
        </w:rPr>
        <w:tab/>
      </w:r>
      <w:r>
        <w:rPr>
          <w:rFonts w:hint="eastAsia"/>
          <w:sz w:val="28"/>
          <w:lang w:val="en-US" w:eastAsia="zh-CN"/>
        </w:rPr>
        <w:t xml:space="preserve"> </w:t>
      </w:r>
      <w:r>
        <w:rPr>
          <w:sz w:val="28"/>
        </w:rPr>
        <w:t>学</w:t>
      </w:r>
      <w:r>
        <w:rPr>
          <w:color w:val="auto"/>
          <w:sz w:val="28"/>
        </w:rPr>
        <w:t>生</w:t>
      </w:r>
      <w:r>
        <w:rPr>
          <w:sz w:val="28"/>
        </w:rPr>
        <w:t>项目</w:t>
      </w:r>
    </w:p>
    <w:p>
      <w:pPr>
        <w:pStyle w:val="5"/>
        <w:spacing w:before="5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106045</wp:posOffset>
                </wp:positionV>
                <wp:extent cx="5314950" cy="0"/>
                <wp:effectExtent l="0" t="0" r="0" b="0"/>
                <wp:wrapTopAndBottom/>
                <wp:docPr id="13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88.45pt;margin-top:8.35pt;height:0pt;width:418.5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G0/lvVAAAACgEAAA8AAAAAAAAAAQAgAAAAIgAA&#10;AGRycy9kb3ducmV2LnhtbFBLAQIUABQAAAAIAIdO4kAZLZZk0gEAAI8DAAAOAAAAAAAAAAEAIAAA&#10;ACQBAABkcnMvZTJvRG9jLnhtbFBLBQYAAAAABgAGAFkBAABoBQAAAAA=&#10;">
                <v:fill on="f" focussize="0,0"/>
                <v:stroke weight="0.72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10"/>
        <w:rPr>
          <w:sz w:val="18"/>
        </w:rPr>
      </w:pPr>
    </w:p>
    <w:p>
      <w:pPr>
        <w:pStyle w:val="10"/>
        <w:numPr>
          <w:ilvl w:val="0"/>
          <w:numId w:val="3"/>
        </w:numPr>
        <w:tabs>
          <w:tab w:val="left" w:pos="557"/>
          <w:tab w:val="left" w:pos="558"/>
        </w:tabs>
        <w:spacing w:before="78" w:after="0" w:line="240" w:lineRule="auto"/>
        <w:ind w:left="558" w:right="0" w:hanging="420"/>
        <w:jc w:val="left"/>
        <w:rPr>
          <w:sz w:val="24"/>
          <w:szCs w:val="24"/>
        </w:rPr>
      </w:pPr>
      <w:r>
        <w:rPr>
          <w:spacing w:val="-3"/>
          <w:sz w:val="24"/>
          <w:szCs w:val="24"/>
        </w:rPr>
        <w:t>独立完成界面设计，设计并完成</w:t>
      </w:r>
      <w:r>
        <w:rPr>
          <w:rFonts w:hint="eastAsia"/>
          <w:spacing w:val="-3"/>
          <w:sz w:val="24"/>
          <w:szCs w:val="24"/>
          <w:lang w:val="en-US" w:eastAsia="zh-CN"/>
        </w:rPr>
        <w:t>前端</w:t>
      </w:r>
      <w:r>
        <w:rPr>
          <w:spacing w:val="-3"/>
          <w:sz w:val="24"/>
          <w:szCs w:val="24"/>
        </w:rPr>
        <w:t>与</w:t>
      </w:r>
      <w:r>
        <w:rPr>
          <w:rFonts w:hint="eastAsia"/>
          <w:spacing w:val="-3"/>
          <w:sz w:val="24"/>
          <w:szCs w:val="24"/>
          <w:lang w:val="en-US" w:eastAsia="zh-CN"/>
        </w:rPr>
        <w:t>后台</w:t>
      </w:r>
      <w:r>
        <w:rPr>
          <w:spacing w:val="-3"/>
          <w:sz w:val="24"/>
          <w:szCs w:val="24"/>
        </w:rPr>
        <w:t>的交互。</w:t>
      </w:r>
    </w:p>
    <w:p>
      <w:pPr>
        <w:pStyle w:val="10"/>
        <w:numPr>
          <w:ilvl w:val="0"/>
          <w:numId w:val="3"/>
        </w:numPr>
        <w:tabs>
          <w:tab w:val="left" w:pos="557"/>
          <w:tab w:val="left" w:pos="558"/>
        </w:tabs>
        <w:spacing w:before="130" w:after="0" w:line="240" w:lineRule="auto"/>
        <w:ind w:left="558" w:right="0" w:hanging="420"/>
        <w:jc w:val="left"/>
        <w:rPr>
          <w:sz w:val="21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创建了该系统完整的数据库，熟悉数据库相关的基本知识。</w:t>
      </w:r>
    </w:p>
    <w:p>
      <w:pPr>
        <w:pStyle w:val="5"/>
        <w:spacing w:before="6"/>
        <w:rPr>
          <w:rFonts w:ascii="Baskerville Old Face"/>
          <w:sz w:val="22"/>
        </w:rPr>
      </w:pPr>
    </w:p>
    <w:p>
      <w:pPr>
        <w:pStyle w:val="3"/>
        <w:rPr>
          <w:b/>
          <w:sz w:val="17"/>
        </w:rPr>
      </w:pPr>
      <w:r>
        <w:rPr>
          <w:rFonts w:hint="eastAsia"/>
          <w:lang w:val="en-US" w:eastAsia="zh-CN"/>
        </w:rPr>
        <w:t>研究生研究方向</w: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106680</wp:posOffset>
                </wp:positionV>
                <wp:extent cx="5314950" cy="0"/>
                <wp:effectExtent l="0" t="0" r="0" b="0"/>
                <wp:wrapTopAndBottom/>
                <wp:docPr id="15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88.45pt;margin-top:8.4pt;height:0pt;width:418.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7m9fDTAAAACgEAAA8AAAAAAAAAAQAgAAAAIgAAAGRy&#10;cy9kb3ducmV2LnhtbFBLAQIUABQAAAAIAIdO4kDMWsvj0QEAAI8DAAAOAAAAAAAAAAEAIAAAACIB&#10;AABkcnMvZTJvRG9jLnhtbFBLBQYAAAAABgAGAFkBAABlBQAAAAA=&#10;">
                <v:fill on="f" focussize="0,0"/>
                <v:stroke weight="0.72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11"/>
        <w:rPr>
          <w:sz w:val="21"/>
        </w:rPr>
      </w:pPr>
    </w:p>
    <w:p>
      <w:pPr>
        <w:pStyle w:val="10"/>
        <w:numPr>
          <w:ilvl w:val="1"/>
          <w:numId w:val="3"/>
        </w:numPr>
        <w:tabs>
          <w:tab w:val="left" w:pos="857"/>
          <w:tab w:val="left" w:pos="858"/>
        </w:tabs>
        <w:spacing w:before="78" w:after="0" w:line="240" w:lineRule="auto"/>
        <w:ind w:left="858" w:right="0" w:hanging="36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实验室：网络空间安全研究所</w:t>
      </w:r>
    </w:p>
    <w:p>
      <w:pPr>
        <w:pStyle w:val="10"/>
        <w:numPr>
          <w:ilvl w:val="1"/>
          <w:numId w:val="3"/>
        </w:numPr>
        <w:tabs>
          <w:tab w:val="left" w:pos="857"/>
          <w:tab w:val="left" w:pos="858"/>
        </w:tabs>
        <w:spacing w:before="74" w:after="0" w:line="240" w:lineRule="auto"/>
        <w:ind w:left="858" w:right="0" w:hanging="360"/>
        <w:jc w:val="left"/>
        <w:rPr>
          <w:rFonts w:hint="default" w:ascii="Cambria" w:hAnsi="Cambria" w:eastAsia="Arial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方向：基于WIFI的CSI检测及安全预测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>；网络+大数据分析及优化</w:t>
      </w:r>
    </w:p>
    <w:p>
      <w:pPr>
        <w:pStyle w:val="5"/>
        <w:spacing w:before="6"/>
        <w:rPr>
          <w:rFonts w:ascii="Arial"/>
          <w:sz w:val="35"/>
        </w:rPr>
      </w:pPr>
    </w:p>
    <w:p>
      <w:pPr>
        <w:pStyle w:val="2"/>
        <w:rPr>
          <w:color w:val="auto"/>
        </w:rPr>
      </w:pPr>
      <w:r>
        <w:rPr>
          <w:color w:val="auto"/>
        </w:rPr>
        <w:t>其他</w:t>
      </w:r>
    </w:p>
    <w:p>
      <w:pPr>
        <w:pStyle w:val="5"/>
        <w:spacing w:before="9"/>
        <w:rPr>
          <w:rFonts w:ascii="Arial" w:eastAsia="Arial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133350</wp:posOffset>
                </wp:positionV>
                <wp:extent cx="5314950" cy="0"/>
                <wp:effectExtent l="0" t="0" r="0" b="0"/>
                <wp:wrapTopAndBottom/>
                <wp:docPr id="16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88.45pt;margin-top:10.5pt;height:0pt;width:418.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KTa3rVAAAACgEAAA8AAAAAAAAAAQAgAAAAIgAA&#10;AGRycy9kb3ducmV2LnhtbFBLAQIUABQAAAAIAIdO4kD64K930gEAAI8DAAAOAAAAAAAAAAEAIAAA&#10;ACQBAABkcnMvZTJvRG9jLnhtbFBLBQYAAAAABgAGAFkBAABoBQAAAAA=&#10;">
                <v:fill on="f" focussize="0,0"/>
                <v:stroke weight="0.72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6"/>
        <w:rPr>
          <w:rFonts w:ascii="Arial"/>
          <w:sz w:val="27"/>
        </w:rPr>
      </w:pPr>
    </w:p>
    <w:p>
      <w:pPr>
        <w:pStyle w:val="5"/>
        <w:tabs>
          <w:tab w:val="left" w:pos="5178"/>
        </w:tabs>
        <w:spacing w:line="487" w:lineRule="auto"/>
        <w:ind w:left="138" w:right="2046"/>
        <w:rPr>
          <w:rFonts w:hint="default" w:ascii="Cambria" w:hAnsi="Cambria" w:eastAsia="Arial" w:cs="Cambria"/>
          <w:color w:val="auto"/>
          <w:sz w:val="24"/>
          <w:szCs w:val="24"/>
        </w:rPr>
      </w:pPr>
      <w:r>
        <w:rPr>
          <w:rFonts w:hint="default" w:ascii="Cambria" w:hAnsi="Cambria" w:cs="Cambria"/>
          <w:color w:val="auto"/>
          <w:sz w:val="24"/>
          <w:szCs w:val="24"/>
          <w:lang w:val="en-US" w:eastAsia="zh-CN"/>
        </w:rPr>
        <w:t>本科获得</w:t>
      </w:r>
      <w:r>
        <w:rPr>
          <w:rFonts w:hint="default" w:ascii="Cambria" w:hAnsi="Cambria" w:cs="Cambria"/>
          <w:color w:val="auto"/>
          <w:sz w:val="24"/>
          <w:szCs w:val="24"/>
        </w:rPr>
        <w:t>优秀</w:t>
      </w:r>
      <w:r>
        <w:rPr>
          <w:rFonts w:hint="default" w:ascii="Cambria" w:hAnsi="Cambria" w:cs="Cambria"/>
          <w:color w:val="auto"/>
          <w:sz w:val="24"/>
          <w:szCs w:val="24"/>
          <w:lang w:val="en-US" w:eastAsia="zh-CN"/>
        </w:rPr>
        <w:t>学生</w:t>
      </w:r>
      <w:r>
        <w:rPr>
          <w:rFonts w:hint="default" w:ascii="Cambria" w:hAnsi="Cambria" w:cs="Cambria"/>
          <w:color w:val="auto"/>
          <w:sz w:val="24"/>
          <w:szCs w:val="24"/>
        </w:rPr>
        <w:t>奖学金（多次）</w:t>
      </w:r>
      <w:r>
        <w:rPr>
          <w:rFonts w:hint="default" w:ascii="Cambria" w:hAnsi="Cambria" w:cs="Cambria"/>
          <w:color w:val="auto"/>
          <w:sz w:val="24"/>
          <w:szCs w:val="24"/>
        </w:rPr>
        <w:tab/>
      </w:r>
      <w:r>
        <w:rPr>
          <w:rFonts w:hint="default" w:ascii="Cambria" w:hAnsi="Cambria" w:cs="Cambria"/>
          <w:color w:val="auto"/>
          <w:sz w:val="24"/>
          <w:szCs w:val="24"/>
        </w:rPr>
        <w:t>英语：</w:t>
      </w:r>
      <w:r>
        <w:rPr>
          <w:rFonts w:hint="default" w:ascii="Cambria" w:hAnsi="Cambria" w:eastAsia="Arial" w:cs="Cambria"/>
          <w:color w:val="auto"/>
          <w:sz w:val="24"/>
          <w:szCs w:val="24"/>
        </w:rPr>
        <w:t xml:space="preserve">CET-6 </w:t>
      </w:r>
    </w:p>
    <w:p>
      <w:pPr>
        <w:spacing w:line="480" w:lineRule="auto"/>
        <w:ind w:left="241" w:leftChars="100" w:hanging="21" w:hangingChars="9"/>
        <w:jc w:val="left"/>
        <w:rPr>
          <w:rFonts w:hint="default" w:ascii="Cambria" w:hAnsi="Cambria" w:cs="Cambria"/>
          <w:color w:val="auto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color w:val="auto"/>
          <w:sz w:val="24"/>
          <w:szCs w:val="24"/>
          <w:lang w:val="en-US" w:eastAsia="zh-CN"/>
        </w:rPr>
        <w:t>2018年从大连海事大学本科毕业，被保送到大连理工大学软件学院，具有良好的交流沟通能力和学习能力。</w:t>
      </w:r>
    </w:p>
    <w:p>
      <w:pPr>
        <w:spacing w:line="480" w:lineRule="auto"/>
        <w:ind w:left="245" w:leftChars="100" w:hanging="25" w:hangingChars="9"/>
        <w:jc w:val="left"/>
        <w:rPr>
          <w:rFonts w:hint="eastAsia" w:ascii="Cambria" w:hAnsi="Cambria" w:cs="Cambr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Cambr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部分课程成绩列表</w:t>
      </w:r>
    </w:p>
    <w:p>
      <w:pPr>
        <w:spacing w:line="480" w:lineRule="auto"/>
        <w:ind w:left="241" w:leftChars="100" w:hanging="21" w:hangingChars="9"/>
        <w:jc w:val="left"/>
        <w:rPr>
          <w:rFonts w:hint="default" w:ascii="Cambria" w:hAnsi="Cambria" w:cs="Cambr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Cambr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算法设计与分析：99        计算机组成原理：95        计算机网络：93        人工智能基础：97        互联网软件基础：91        </w:t>
      </w:r>
      <w:bookmarkStart w:id="0" w:name="_GoBack"/>
      <w:bookmarkEnd w:id="0"/>
      <w:r>
        <w:rPr>
          <w:rFonts w:hint="eastAsia" w:ascii="Cambria" w:hAnsi="Cambria" w:cs="Cambr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软件工程导论：90    </w:t>
      </w:r>
    </w:p>
    <w:p>
      <w:pPr>
        <w:spacing w:line="480" w:lineRule="auto"/>
        <w:ind w:left="241" w:leftChars="100" w:hanging="21" w:hangingChars="9"/>
        <w:jc w:val="left"/>
        <w:rPr>
          <w:rFonts w:hint="default" w:ascii="Cambria" w:hAnsi="Cambria" w:cs="Cambria"/>
          <w:color w:val="333333"/>
          <w:sz w:val="24"/>
          <w:szCs w:val="24"/>
          <w:lang w:val="en-US" w:eastAsia="zh-CN"/>
        </w:rPr>
      </w:pPr>
    </w:p>
    <w:sectPr>
      <w:headerReference r:id="rId4" w:type="default"/>
      <w:pgSz w:w="11910" w:h="16840"/>
      <w:pgMar w:top="1980" w:right="1580" w:bottom="280" w:left="1660" w:header="1447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50668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1057910</wp:posOffset>
              </wp:positionV>
              <wp:extent cx="1403350" cy="368300"/>
              <wp:effectExtent l="0" t="0" r="0" b="0"/>
              <wp:wrapNone/>
              <wp:docPr id="1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0" cy="368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580" w:lineRule="exact"/>
                            <w:ind w:left="20" w:right="0" w:firstLine="0"/>
                            <w:jc w:val="left"/>
                            <w:rPr>
                              <w:b/>
                              <w:color w:val="auto"/>
                              <w:sz w:val="54"/>
                            </w:rPr>
                          </w:pPr>
                          <w:r>
                            <w:rPr>
                              <w:b/>
                              <w:color w:val="auto"/>
                              <w:sz w:val="54"/>
                            </w:rPr>
                            <w:t>联系方式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88.9pt;margin-top:83.3pt;height:29pt;width:110.5pt;mso-position-horizontal-relative:page;mso-position-vertical-relative:page;z-index:-251809792;mso-width-relative:page;mso-height-relative:page;" filled="f" stroked="f" coordsize="21600,21600" o:gfxdata="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ZuMvbZAAAACwEA&#10;AA8AAAAAAAAAAQAgAAAAIgAAAGRycy9kb3ducmV2LnhtbFBLAQIUABQAAAAIAIdO4kA2M8SppwEA&#10;AC4DAAAOAAAAAAAAAAEAIAAAACg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580" w:lineRule="exact"/>
                      <w:ind w:left="20" w:right="0" w:firstLine="0"/>
                      <w:jc w:val="left"/>
                      <w:rPr>
                        <w:b/>
                        <w:color w:val="auto"/>
                        <w:sz w:val="54"/>
                      </w:rPr>
                    </w:pPr>
                    <w:r>
                      <w:rPr>
                        <w:b/>
                        <w:color w:val="auto"/>
                        <w:sz w:val="54"/>
                      </w:rPr>
                      <w:t>联系方式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507712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905510</wp:posOffset>
              </wp:positionV>
              <wp:extent cx="1403350" cy="3683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0" cy="368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580" w:lineRule="exact"/>
                            <w:ind w:left="20" w:right="0" w:firstLine="0"/>
                            <w:jc w:val="left"/>
                            <w:rPr>
                              <w:b/>
                              <w:sz w:val="54"/>
                            </w:rPr>
                          </w:pPr>
                          <w:r>
                            <w:rPr>
                              <w:b/>
                              <w:color w:val="333333"/>
                              <w:sz w:val="54"/>
                            </w:rPr>
                            <w:t>项目经历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8.9pt;margin-top:71.3pt;height:29pt;width:110.5pt;mso-position-horizontal-relative:page;mso-position-vertical-relative:page;z-index:-251808768;mso-width-relative:page;mso-height-relative:page;" filled="f" stroked="f" coordsize="21600,21600" o:gfxdata="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265mtgAAAALAQAA&#10;DwAAAAAAAAABACAAAAAiAAAAZHJzL2Rvd25yZXYueG1sUEsBAhQAFAAAAAgAh07iQJH1+MmnAQAA&#10;LgMAAA4AAAAAAAAAAQAgAAAAJ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580" w:lineRule="exact"/>
                      <w:ind w:left="20" w:right="0" w:firstLine="0"/>
                      <w:jc w:val="left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333333"/>
                        <w:sz w:val="54"/>
                      </w:rPr>
                      <w:t>项目经历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Roman"/>
      <w:lvlText w:val="%1."/>
      <w:lvlJc w:val="left"/>
      <w:pPr>
        <w:ind w:left="558" w:hanging="42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7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8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0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1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2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3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5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58" w:hanging="36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Roman"/>
      <w:lvlText w:val="%1."/>
      <w:lvlJc w:val="left"/>
      <w:pPr>
        <w:ind w:left="558" w:hanging="42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858" w:hanging="360"/>
      </w:pPr>
      <w:rPr>
        <w:rFonts w:hint="default" w:ascii="Symbol" w:hAnsi="Symbol" w:eastAsia="Symbol" w:cs="Symbol"/>
        <w:color w:val="333333"/>
        <w:w w:val="99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233A"/>
    <w:rsid w:val="1B872A58"/>
    <w:rsid w:val="2B7778BE"/>
    <w:rsid w:val="2E381050"/>
    <w:rsid w:val="320872F0"/>
    <w:rsid w:val="3DFC4BC0"/>
    <w:rsid w:val="4177399E"/>
    <w:rsid w:val="45522148"/>
    <w:rsid w:val="64FD7EB0"/>
    <w:rsid w:val="6A7C478B"/>
    <w:rsid w:val="6E8A120B"/>
    <w:rsid w:val="7CD117D5"/>
    <w:rsid w:val="7FA63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8"/>
      <w:outlineLvl w:val="1"/>
    </w:pPr>
    <w:rPr>
      <w:rFonts w:ascii="宋体" w:hAnsi="宋体" w:eastAsia="宋体" w:cs="宋体"/>
      <w:b/>
      <w:bCs/>
      <w:sz w:val="54"/>
      <w:szCs w:val="5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49"/>
      <w:ind w:left="138"/>
      <w:outlineLvl w:val="2"/>
    </w:pPr>
    <w:rPr>
      <w:rFonts w:ascii="宋体" w:hAnsi="宋体" w:eastAsia="宋体" w:cs="宋体"/>
      <w:b/>
      <w:bCs/>
      <w:sz w:val="36"/>
      <w:szCs w:val="36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50"/>
      <w:ind w:left="138" w:hanging="360"/>
      <w:outlineLvl w:val="3"/>
    </w:pPr>
    <w:rPr>
      <w:rFonts w:ascii="宋体" w:hAnsi="宋体" w:eastAsia="宋体" w:cs="宋体"/>
      <w:sz w:val="28"/>
      <w:szCs w:val="28"/>
      <w:lang w:val="en-US" w:eastAsia="en-US" w:bidi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15"/>
      <w:ind w:left="858" w:hanging="360"/>
    </w:pPr>
    <w:rPr>
      <w:rFonts w:ascii="宋体" w:hAnsi="宋体" w:eastAsia="宋体" w:cs="宋体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480</Words>
  <Characters>619</Characters>
  <TotalTime>2</TotalTime>
  <ScaleCrop>false</ScaleCrop>
  <LinksUpToDate>false</LinksUpToDate>
  <CharactersWithSpaces>702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2019-03-02T11:51:00Z</dcterms:created>
  <dc:creator>梅传颂</dc:creator>
  <cp:keywords>个人简历</cp:keywords>
  <cp:lastModifiedBy>YYM</cp:lastModifiedBy>
  <dcterms:modified xsi:type="dcterms:W3CDTF">2019-03-12T04:19:03Z</dcterms:modified>
  <dc:subject>个人简历</dc:subject>
  <dc:title>姓 名：梅传颂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2019-03-02T00:00:00Z</vt:filetime>
  </property>
  <property fmtid="{D5CDD505-2E9C-101B-9397-08002B2CF9AE}" pid="5" name="KSOProductBuildVer">
    <vt:lpwstr>2052-11.1.0.8527</vt:lpwstr>
  </property>
</Properties>
</file>